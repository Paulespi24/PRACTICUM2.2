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6F14" w14:textId="65A93BCF" w:rsidR="00136E8A" w:rsidRPr="00136E8A" w:rsidRDefault="00136E8A" w:rsidP="00136E8A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54F2D052" wp14:editId="4BA720FC">
            <wp:extent cx="1394460" cy="2857500"/>
            <wp:effectExtent l="0" t="0" r="0" b="0"/>
            <wp:docPr id="1" name="Imagen 1" descr="Universidad Técnica Particular de Loja – Projecto W-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écnica Particular de Loja – Projecto W-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1DAF" w14:textId="2868735B" w:rsidR="00450583" w:rsidRPr="00136E8A" w:rsidRDefault="00136E8A" w:rsidP="00136E8A">
      <w:pPr>
        <w:jc w:val="center"/>
        <w:rPr>
          <w:lang w:val="es-EC"/>
        </w:rPr>
      </w:pPr>
      <w:r w:rsidRPr="00136E8A">
        <w:rPr>
          <w:lang w:val="es-EC"/>
        </w:rPr>
        <w:t>Análisis de Similitud Semántica entre Carreras Universitarias y la Oferta Académica de la UTPL</w:t>
      </w:r>
    </w:p>
    <w:p w14:paraId="6974A75A" w14:textId="36F11239" w:rsidR="00450583" w:rsidRPr="00136E8A" w:rsidRDefault="00136E8A" w:rsidP="00136E8A">
      <w:pPr>
        <w:jc w:val="center"/>
        <w:rPr>
          <w:lang w:val="es-EC"/>
        </w:rPr>
      </w:pPr>
      <w:r>
        <w:rPr>
          <w:lang w:val="es-EC"/>
        </w:rPr>
        <w:t>Paul Eduardo Espinosa Silva</w:t>
      </w:r>
    </w:p>
    <w:p w14:paraId="3B450D4C" w14:textId="77777777" w:rsidR="00450583" w:rsidRPr="00136E8A" w:rsidRDefault="00136E8A" w:rsidP="00136E8A">
      <w:pPr>
        <w:jc w:val="center"/>
        <w:rPr>
          <w:lang w:val="es-EC"/>
        </w:rPr>
      </w:pPr>
      <w:r w:rsidRPr="00136E8A">
        <w:rPr>
          <w:lang w:val="es-EC"/>
        </w:rPr>
        <w:t xml:space="preserve">Fecha de </w:t>
      </w:r>
      <w:r w:rsidRPr="00136E8A">
        <w:rPr>
          <w:lang w:val="es-EC"/>
        </w:rPr>
        <w:t>entrega: 13/06/2025</w:t>
      </w:r>
    </w:p>
    <w:p w14:paraId="631C0223" w14:textId="559186EA" w:rsidR="00450583" w:rsidRPr="00136E8A" w:rsidRDefault="00136E8A" w:rsidP="00136E8A">
      <w:pPr>
        <w:jc w:val="center"/>
        <w:rPr>
          <w:lang w:val="es-EC"/>
        </w:rPr>
      </w:pPr>
      <w:r>
        <w:rPr>
          <w:lang w:val="es-EC"/>
        </w:rPr>
        <w:t>PRACTICUM 2.2-DATA &amp; IA</w:t>
      </w:r>
    </w:p>
    <w:p w14:paraId="7F97A94F" w14:textId="7847299E" w:rsidR="00136E8A" w:rsidRDefault="00136E8A">
      <w:pPr>
        <w:rPr>
          <w:lang w:val="es-EC"/>
        </w:rPr>
      </w:pPr>
    </w:p>
    <w:p w14:paraId="5D147E38" w14:textId="763B12DE" w:rsidR="00136E8A" w:rsidRDefault="00136E8A">
      <w:pPr>
        <w:rPr>
          <w:lang w:val="es-EC"/>
        </w:rPr>
      </w:pPr>
    </w:p>
    <w:p w14:paraId="534FB766" w14:textId="343B9B7F" w:rsidR="00136E8A" w:rsidRDefault="00136E8A">
      <w:pPr>
        <w:rPr>
          <w:lang w:val="es-EC"/>
        </w:rPr>
      </w:pPr>
    </w:p>
    <w:p w14:paraId="6DC93000" w14:textId="5A435A2C" w:rsidR="00136E8A" w:rsidRDefault="00136E8A">
      <w:pPr>
        <w:rPr>
          <w:lang w:val="es-EC"/>
        </w:rPr>
      </w:pPr>
    </w:p>
    <w:p w14:paraId="64E732A8" w14:textId="148F4DB8" w:rsidR="00136E8A" w:rsidRDefault="00136E8A">
      <w:pPr>
        <w:rPr>
          <w:lang w:val="es-EC"/>
        </w:rPr>
      </w:pPr>
    </w:p>
    <w:p w14:paraId="58A55AE4" w14:textId="5A9CCEDE" w:rsidR="00136E8A" w:rsidRDefault="00136E8A">
      <w:pPr>
        <w:rPr>
          <w:lang w:val="es-EC"/>
        </w:rPr>
      </w:pPr>
    </w:p>
    <w:p w14:paraId="4CB90605" w14:textId="7128D2D1" w:rsidR="00136E8A" w:rsidRDefault="00136E8A">
      <w:pPr>
        <w:rPr>
          <w:lang w:val="es-EC"/>
        </w:rPr>
      </w:pPr>
    </w:p>
    <w:p w14:paraId="462C966F" w14:textId="3793F991" w:rsidR="00136E8A" w:rsidRDefault="00136E8A">
      <w:pPr>
        <w:rPr>
          <w:lang w:val="es-EC"/>
        </w:rPr>
      </w:pPr>
    </w:p>
    <w:p w14:paraId="42D9EFF7" w14:textId="3DD7AABA" w:rsidR="00136E8A" w:rsidRDefault="00136E8A">
      <w:pPr>
        <w:rPr>
          <w:lang w:val="es-EC"/>
        </w:rPr>
      </w:pPr>
    </w:p>
    <w:p w14:paraId="15BD6CCD" w14:textId="1F03B60A" w:rsidR="00136E8A" w:rsidRDefault="00136E8A">
      <w:pPr>
        <w:rPr>
          <w:lang w:val="es-EC"/>
        </w:rPr>
      </w:pPr>
    </w:p>
    <w:p w14:paraId="6C6B4EA2" w14:textId="6BB4951C" w:rsidR="00136E8A" w:rsidRDefault="00136E8A">
      <w:pPr>
        <w:rPr>
          <w:lang w:val="es-EC"/>
        </w:rPr>
      </w:pPr>
    </w:p>
    <w:p w14:paraId="09C9418B" w14:textId="08E43A68" w:rsidR="00136E8A" w:rsidRDefault="00136E8A">
      <w:pPr>
        <w:rPr>
          <w:lang w:val="es-EC"/>
        </w:rPr>
      </w:pPr>
    </w:p>
    <w:sdt>
      <w:sdtPr>
        <w:rPr>
          <w:lang w:val="es-ES"/>
        </w:rPr>
        <w:id w:val="-7118034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7E394639" w14:textId="11DB0A5D" w:rsidR="00136E8A" w:rsidRDefault="00136E8A">
          <w:pPr>
            <w:pStyle w:val="TtuloTDC"/>
          </w:pPr>
          <w:r>
            <w:rPr>
              <w:lang w:val="es-ES"/>
            </w:rPr>
            <w:t>Contenido</w:t>
          </w:r>
        </w:p>
        <w:p w14:paraId="1DAA5D83" w14:textId="0CA3D316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19243" w:history="1">
            <w:r w:rsidRPr="00312DAE">
              <w:rPr>
                <w:rStyle w:val="Hipervnculo"/>
                <w:noProof/>
                <w:lang w:val="es-EC"/>
              </w:rPr>
              <w:t>1. Descripción del reto planteado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3200" w14:textId="1B7D4955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44" w:history="1">
            <w:r w:rsidRPr="00312DAE">
              <w:rPr>
                <w:rStyle w:val="Hipervnculo"/>
                <w:noProof/>
                <w:lang w:val="es-EC"/>
              </w:rPr>
              <w:t>2.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E173" w14:textId="4FC63AFD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45" w:history="1">
            <w:r w:rsidRPr="00312DAE">
              <w:rPr>
                <w:rStyle w:val="Hipervnculo"/>
                <w:noProof/>
                <w:lang w:val="es-EC"/>
              </w:rPr>
              <w:t>3.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BC24" w14:textId="6D89A267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46" w:history="1">
            <w:r w:rsidRPr="00312DAE">
              <w:rPr>
                <w:rStyle w:val="Hipervnculo"/>
                <w:noProof/>
                <w:lang w:val="es-EC"/>
              </w:rPr>
              <w:t>4. Proceso de limpieza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6FDE" w14:textId="4C62524E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47" w:history="1">
            <w:r w:rsidRPr="00312DAE">
              <w:rPr>
                <w:rStyle w:val="Hipervnculo"/>
                <w:noProof/>
                <w:lang w:val="es-EC"/>
              </w:rPr>
              <w:t>5. Capturas de pantalla del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79BB" w14:textId="284BE547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48" w:history="1">
            <w:r w:rsidRPr="00312DAE">
              <w:rPr>
                <w:rStyle w:val="Hipervnculo"/>
                <w:noProof/>
                <w:lang w:val="es-EC"/>
              </w:rPr>
              <w:t>6. Enlaces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CBDB" w14:textId="63133C7D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49" w:history="1">
            <w:r w:rsidRPr="00312DAE">
              <w:rPr>
                <w:rStyle w:val="Hipervnculo"/>
                <w:noProof/>
                <w:lang w:val="es-EC"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70FE" w14:textId="0F1F6029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50" w:history="1">
            <w:r w:rsidRPr="00312DAE">
              <w:rPr>
                <w:rStyle w:val="Hipervnculo"/>
                <w:noProof/>
                <w:lang w:val="es-EC"/>
              </w:rPr>
              <w:t>8.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9159" w14:textId="102CC07B" w:rsidR="00136E8A" w:rsidRDefault="00136E8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0719251" w:history="1">
            <w:r w:rsidRPr="00312DAE">
              <w:rPr>
                <w:rStyle w:val="Hipervnculo"/>
                <w:noProof/>
                <w:lang w:val="es-EC"/>
              </w:rPr>
              <w:t>9.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EF3E" w14:textId="1FE0E5C2" w:rsidR="00136E8A" w:rsidRDefault="00136E8A">
          <w:r>
            <w:rPr>
              <w:b/>
              <w:bCs/>
              <w:lang w:val="es-ES"/>
            </w:rPr>
            <w:fldChar w:fldCharType="end"/>
          </w:r>
        </w:p>
      </w:sdtContent>
    </w:sdt>
    <w:p w14:paraId="36A15124" w14:textId="71E838B4" w:rsidR="00136E8A" w:rsidRDefault="00136E8A">
      <w:pPr>
        <w:rPr>
          <w:lang w:val="es-EC"/>
        </w:rPr>
      </w:pPr>
    </w:p>
    <w:p w14:paraId="74D4436E" w14:textId="0E2BBE7D" w:rsidR="00136E8A" w:rsidRDefault="00136E8A">
      <w:pPr>
        <w:rPr>
          <w:lang w:val="es-EC"/>
        </w:rPr>
      </w:pPr>
    </w:p>
    <w:p w14:paraId="3F3767B3" w14:textId="4B9210E6" w:rsidR="00136E8A" w:rsidRDefault="00136E8A">
      <w:pPr>
        <w:rPr>
          <w:lang w:val="es-EC"/>
        </w:rPr>
      </w:pPr>
    </w:p>
    <w:p w14:paraId="3D9F1D59" w14:textId="1C35B859" w:rsidR="00136E8A" w:rsidRDefault="00136E8A">
      <w:pPr>
        <w:rPr>
          <w:lang w:val="es-EC"/>
        </w:rPr>
      </w:pPr>
    </w:p>
    <w:p w14:paraId="53EE0014" w14:textId="6C85DF9F" w:rsidR="00136E8A" w:rsidRDefault="00136E8A">
      <w:pPr>
        <w:rPr>
          <w:lang w:val="es-EC"/>
        </w:rPr>
      </w:pPr>
    </w:p>
    <w:p w14:paraId="66E0C73A" w14:textId="5847EEA2" w:rsidR="00136E8A" w:rsidRDefault="00136E8A">
      <w:pPr>
        <w:rPr>
          <w:lang w:val="es-EC"/>
        </w:rPr>
      </w:pPr>
    </w:p>
    <w:p w14:paraId="5A9AB2A3" w14:textId="7BC405BB" w:rsidR="00136E8A" w:rsidRDefault="00136E8A">
      <w:pPr>
        <w:rPr>
          <w:lang w:val="es-EC"/>
        </w:rPr>
      </w:pPr>
    </w:p>
    <w:p w14:paraId="2A1CD411" w14:textId="2F0050D7" w:rsidR="00136E8A" w:rsidRDefault="00136E8A">
      <w:pPr>
        <w:rPr>
          <w:lang w:val="es-EC"/>
        </w:rPr>
      </w:pPr>
    </w:p>
    <w:p w14:paraId="3A2A1894" w14:textId="7BFDC2C0" w:rsidR="00136E8A" w:rsidRDefault="00136E8A">
      <w:pPr>
        <w:rPr>
          <w:lang w:val="es-EC"/>
        </w:rPr>
      </w:pPr>
    </w:p>
    <w:p w14:paraId="5125298C" w14:textId="19B7CBFC" w:rsidR="00136E8A" w:rsidRDefault="00136E8A">
      <w:pPr>
        <w:rPr>
          <w:lang w:val="es-EC"/>
        </w:rPr>
      </w:pPr>
    </w:p>
    <w:p w14:paraId="44F418F7" w14:textId="636EA048" w:rsidR="00136E8A" w:rsidRDefault="00136E8A">
      <w:pPr>
        <w:rPr>
          <w:lang w:val="es-EC"/>
        </w:rPr>
      </w:pPr>
    </w:p>
    <w:p w14:paraId="2607E138" w14:textId="77777777" w:rsidR="00136E8A" w:rsidRDefault="00136E8A">
      <w:pPr>
        <w:rPr>
          <w:lang w:val="es-EC"/>
        </w:rPr>
      </w:pPr>
    </w:p>
    <w:p w14:paraId="14011675" w14:textId="08C74885" w:rsidR="00136E8A" w:rsidRDefault="00136E8A">
      <w:pPr>
        <w:rPr>
          <w:lang w:val="es-EC"/>
        </w:rPr>
      </w:pPr>
    </w:p>
    <w:p w14:paraId="35133CD7" w14:textId="3E11D734" w:rsidR="00136E8A" w:rsidRDefault="00136E8A">
      <w:pPr>
        <w:rPr>
          <w:lang w:val="es-EC"/>
        </w:rPr>
      </w:pPr>
    </w:p>
    <w:p w14:paraId="4D79AA3A" w14:textId="77777777" w:rsidR="00136E8A" w:rsidRPr="00136E8A" w:rsidRDefault="00136E8A">
      <w:pPr>
        <w:rPr>
          <w:lang w:val="es-EC"/>
        </w:rPr>
      </w:pPr>
    </w:p>
    <w:p w14:paraId="1D717B1D" w14:textId="48BB78B2" w:rsidR="00450583" w:rsidRPr="00136E8A" w:rsidRDefault="00136E8A">
      <w:pPr>
        <w:pStyle w:val="Ttulo1"/>
        <w:rPr>
          <w:lang w:val="es-EC"/>
        </w:rPr>
      </w:pPr>
      <w:bookmarkStart w:id="0" w:name="_Toc200719243"/>
      <w:r>
        <w:rPr>
          <w:lang w:val="es-EC"/>
        </w:rPr>
        <w:lastRenderedPageBreak/>
        <w:t>1</w:t>
      </w:r>
      <w:r w:rsidRPr="00136E8A">
        <w:rPr>
          <w:lang w:val="es-EC"/>
        </w:rPr>
        <w:t>. Descripción del reto planteado</w:t>
      </w:r>
      <w:bookmarkEnd w:id="0"/>
    </w:p>
    <w:p w14:paraId="258CC37B" w14:textId="77777777" w:rsidR="00450583" w:rsidRPr="00136E8A" w:rsidRDefault="00136E8A">
      <w:pPr>
        <w:rPr>
          <w:lang w:val="es-EC"/>
        </w:rPr>
      </w:pPr>
      <w:r w:rsidRPr="00136E8A">
        <w:rPr>
          <w:lang w:val="es-EC"/>
        </w:rPr>
        <w:t>El reto consistió en analizar y comparar la oferta académica de universidades ecuatorianas con las carreras ofrecidas por la UTPL, identif</w:t>
      </w:r>
      <w:r w:rsidRPr="00136E8A">
        <w:rPr>
          <w:lang w:val="es-EC"/>
        </w:rPr>
        <w:t xml:space="preserve">icando coincidencias semánticas mediante modelos de lenguaje y visualizando los resultados en </w:t>
      </w:r>
      <w:proofErr w:type="spellStart"/>
      <w:r w:rsidRPr="00136E8A">
        <w:rPr>
          <w:lang w:val="es-EC"/>
        </w:rPr>
        <w:t>Power</w:t>
      </w:r>
      <w:proofErr w:type="spellEnd"/>
      <w:r w:rsidRPr="00136E8A">
        <w:rPr>
          <w:lang w:val="es-EC"/>
        </w:rPr>
        <w:t xml:space="preserve"> BI.</w:t>
      </w:r>
    </w:p>
    <w:p w14:paraId="24340526" w14:textId="64174AC7" w:rsidR="00450583" w:rsidRPr="00136E8A" w:rsidRDefault="00136E8A">
      <w:pPr>
        <w:pStyle w:val="Ttulo1"/>
        <w:rPr>
          <w:lang w:val="es-EC"/>
        </w:rPr>
      </w:pPr>
      <w:bookmarkStart w:id="1" w:name="_Toc200719244"/>
      <w:r>
        <w:rPr>
          <w:lang w:val="es-EC"/>
        </w:rPr>
        <w:t>2</w:t>
      </w:r>
      <w:r w:rsidRPr="00136E8A">
        <w:rPr>
          <w:lang w:val="es-EC"/>
        </w:rPr>
        <w:t>. Solución propuesta</w:t>
      </w:r>
      <w:bookmarkEnd w:id="1"/>
    </w:p>
    <w:p w14:paraId="7AB656DF" w14:textId="77777777" w:rsidR="00450583" w:rsidRPr="00136E8A" w:rsidRDefault="00136E8A">
      <w:pPr>
        <w:rPr>
          <w:lang w:val="es-EC"/>
        </w:rPr>
      </w:pPr>
      <w:r w:rsidRPr="00136E8A">
        <w:rPr>
          <w:lang w:val="es-EC"/>
        </w:rPr>
        <w:t>Se desarrolló un sistema que calcula la similitud semántica entre las carreras nacionales y las carreras de la UTPL usando el mode</w:t>
      </w:r>
      <w:r w:rsidRPr="00136E8A">
        <w:rPr>
          <w:lang w:val="es-EC"/>
        </w:rPr>
        <w:t xml:space="preserve">lo </w:t>
      </w:r>
      <w:proofErr w:type="spellStart"/>
      <w:r w:rsidRPr="00136E8A">
        <w:rPr>
          <w:lang w:val="es-EC"/>
        </w:rPr>
        <w:t>MiniLM</w:t>
      </w:r>
      <w:proofErr w:type="spellEnd"/>
      <w:r w:rsidRPr="00136E8A">
        <w:rPr>
          <w:lang w:val="es-EC"/>
        </w:rPr>
        <w:t xml:space="preserve">. El resultado fue exportado a un archivo Excel que sirvió como base para construir un </w:t>
      </w:r>
      <w:proofErr w:type="spellStart"/>
      <w:r w:rsidRPr="00136E8A">
        <w:rPr>
          <w:lang w:val="es-EC"/>
        </w:rPr>
        <w:t>dashboard</w:t>
      </w:r>
      <w:proofErr w:type="spellEnd"/>
      <w:r w:rsidRPr="00136E8A">
        <w:rPr>
          <w:lang w:val="es-EC"/>
        </w:rPr>
        <w:t xml:space="preserve"> dinámico en </w:t>
      </w:r>
      <w:proofErr w:type="spellStart"/>
      <w:r w:rsidRPr="00136E8A">
        <w:rPr>
          <w:lang w:val="es-EC"/>
        </w:rPr>
        <w:t>Power</w:t>
      </w:r>
      <w:proofErr w:type="spellEnd"/>
      <w:r w:rsidRPr="00136E8A">
        <w:rPr>
          <w:lang w:val="es-EC"/>
        </w:rPr>
        <w:t xml:space="preserve"> BI.</w:t>
      </w:r>
    </w:p>
    <w:p w14:paraId="402FA192" w14:textId="77777777" w:rsidR="00450583" w:rsidRPr="00136E8A" w:rsidRDefault="00136E8A">
      <w:pPr>
        <w:rPr>
          <w:lang w:val="es-EC"/>
        </w:rPr>
      </w:pPr>
      <w:r w:rsidRPr="00136E8A">
        <w:rPr>
          <w:lang w:val="es-EC"/>
        </w:rPr>
        <w:t>Resumen del Proceso de la Solución: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877"/>
        <w:gridCol w:w="2878"/>
        <w:gridCol w:w="2875"/>
      </w:tblGrid>
      <w:tr w:rsidR="00450583" w14:paraId="7DE91629" w14:textId="77777777" w:rsidTr="00136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5641EA" w14:textId="77777777" w:rsidR="00450583" w:rsidRDefault="00136E8A">
            <w:proofErr w:type="spellStart"/>
            <w:r>
              <w:t>Fase</w:t>
            </w:r>
            <w:proofErr w:type="spellEnd"/>
          </w:p>
        </w:tc>
        <w:tc>
          <w:tcPr>
            <w:tcW w:w="2880" w:type="dxa"/>
          </w:tcPr>
          <w:p w14:paraId="4E2BB314" w14:textId="77777777" w:rsidR="00450583" w:rsidRDefault="00136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80" w:type="dxa"/>
          </w:tcPr>
          <w:p w14:paraId="7D81F6E1" w14:textId="77777777" w:rsidR="00450583" w:rsidRDefault="00136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</w:tr>
      <w:tr w:rsidR="00450583" w14:paraId="0AD79FBB" w14:textId="77777777" w:rsidTr="00136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042FFB" w14:textId="77777777" w:rsidR="00450583" w:rsidRDefault="00136E8A">
            <w:r>
              <w:t>Limpieza</w:t>
            </w:r>
          </w:p>
        </w:tc>
        <w:tc>
          <w:tcPr>
            <w:tcW w:w="2880" w:type="dxa"/>
          </w:tcPr>
          <w:p w14:paraId="25B1B196" w14:textId="77777777" w:rsidR="00450583" w:rsidRPr="00136E8A" w:rsidRDefault="0013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36E8A">
              <w:rPr>
                <w:lang w:val="es-EC"/>
              </w:rPr>
              <w:t>Eliminación de filas vacías y encabezados incorrectos</w:t>
            </w:r>
          </w:p>
        </w:tc>
        <w:tc>
          <w:tcPr>
            <w:tcW w:w="2880" w:type="dxa"/>
          </w:tcPr>
          <w:p w14:paraId="2CF695A5" w14:textId="77777777" w:rsidR="00450583" w:rsidRDefault="0013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t xml:space="preserve">ataset </w:t>
            </w:r>
            <w:proofErr w:type="spellStart"/>
            <w:r>
              <w:t>estructurado</w:t>
            </w:r>
            <w:proofErr w:type="spellEnd"/>
          </w:p>
        </w:tc>
      </w:tr>
      <w:tr w:rsidR="00450583" w14:paraId="3A9EF74B" w14:textId="77777777" w:rsidTr="00136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D1772AC" w14:textId="77777777" w:rsidR="00450583" w:rsidRDefault="00136E8A">
            <w:r>
              <w:t>Preprocesamiento</w:t>
            </w:r>
          </w:p>
        </w:tc>
        <w:tc>
          <w:tcPr>
            <w:tcW w:w="2880" w:type="dxa"/>
          </w:tcPr>
          <w:p w14:paraId="5796EAA1" w14:textId="77777777" w:rsidR="00450583" w:rsidRPr="00136E8A" w:rsidRDefault="00136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36E8A">
              <w:rPr>
                <w:lang w:val="es-EC"/>
              </w:rPr>
              <w:t xml:space="preserve">Asignación de </w:t>
            </w:r>
            <w:proofErr w:type="spellStart"/>
            <w:r w:rsidRPr="00136E8A">
              <w:rPr>
                <w:lang w:val="es-EC"/>
              </w:rPr>
              <w:t>IDs</w:t>
            </w:r>
            <w:proofErr w:type="spellEnd"/>
            <w:r w:rsidRPr="00136E8A">
              <w:rPr>
                <w:lang w:val="es-EC"/>
              </w:rPr>
              <w:t>, nombres estandarizados</w:t>
            </w:r>
          </w:p>
        </w:tc>
        <w:tc>
          <w:tcPr>
            <w:tcW w:w="2880" w:type="dxa"/>
          </w:tcPr>
          <w:p w14:paraId="53B3FA87" w14:textId="77777777" w:rsidR="00450583" w:rsidRDefault="00136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Dataset </w:t>
            </w:r>
            <w:proofErr w:type="spellStart"/>
            <w:r>
              <w:t>enriquecido</w:t>
            </w:r>
            <w:proofErr w:type="spellEnd"/>
          </w:p>
        </w:tc>
      </w:tr>
      <w:tr w:rsidR="00450583" w14:paraId="13CBF905" w14:textId="77777777" w:rsidTr="00136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81C173" w14:textId="77777777" w:rsidR="00450583" w:rsidRDefault="00136E8A">
            <w:r>
              <w:t>IA Semántica</w:t>
            </w:r>
          </w:p>
        </w:tc>
        <w:tc>
          <w:tcPr>
            <w:tcW w:w="2880" w:type="dxa"/>
          </w:tcPr>
          <w:p w14:paraId="2FE74460" w14:textId="77777777" w:rsidR="00450583" w:rsidRPr="00136E8A" w:rsidRDefault="0013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36E8A">
              <w:rPr>
                <w:lang w:val="es-EC"/>
              </w:rPr>
              <w:t xml:space="preserve">Cálculo de similitud con </w:t>
            </w:r>
            <w:proofErr w:type="spellStart"/>
            <w:r w:rsidRPr="00136E8A">
              <w:rPr>
                <w:lang w:val="es-EC"/>
              </w:rPr>
              <w:t>SentenceTransformer</w:t>
            </w:r>
            <w:proofErr w:type="spellEnd"/>
          </w:p>
        </w:tc>
        <w:tc>
          <w:tcPr>
            <w:tcW w:w="2880" w:type="dxa"/>
          </w:tcPr>
          <w:p w14:paraId="5636EA6B" w14:textId="77777777" w:rsidR="00450583" w:rsidRDefault="00136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Archivo</w:t>
            </w:r>
            <w:proofErr w:type="spellEnd"/>
            <w:r>
              <w:t xml:space="preserve"> Excel con </w:t>
            </w:r>
            <w:proofErr w:type="spellStart"/>
            <w:r>
              <w:t>resultados</w:t>
            </w:r>
            <w:proofErr w:type="spellEnd"/>
          </w:p>
        </w:tc>
      </w:tr>
      <w:tr w:rsidR="00450583" w:rsidRPr="00136E8A" w14:paraId="58D33E48" w14:textId="77777777" w:rsidTr="00136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1CE8BF" w14:textId="77777777" w:rsidR="00450583" w:rsidRDefault="00136E8A">
            <w:r>
              <w:t>Visualización</w:t>
            </w:r>
          </w:p>
        </w:tc>
        <w:tc>
          <w:tcPr>
            <w:tcW w:w="2880" w:type="dxa"/>
          </w:tcPr>
          <w:p w14:paraId="57199624" w14:textId="77777777" w:rsidR="00450583" w:rsidRDefault="00136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 interactivo en Power BI</w:t>
            </w:r>
          </w:p>
        </w:tc>
        <w:tc>
          <w:tcPr>
            <w:tcW w:w="2880" w:type="dxa"/>
          </w:tcPr>
          <w:p w14:paraId="0BA1CA1C" w14:textId="77777777" w:rsidR="00450583" w:rsidRPr="00136E8A" w:rsidRDefault="00136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36E8A">
              <w:rPr>
                <w:lang w:val="es-EC"/>
              </w:rPr>
              <w:t xml:space="preserve">Panel con </w:t>
            </w:r>
            <w:r w:rsidRPr="00136E8A">
              <w:rPr>
                <w:lang w:val="es-EC"/>
              </w:rPr>
              <w:t xml:space="preserve">filtros, </w:t>
            </w:r>
            <w:proofErr w:type="spellStart"/>
            <w:r w:rsidRPr="00136E8A">
              <w:rPr>
                <w:lang w:val="es-EC"/>
              </w:rPr>
              <w:t>KPIs</w:t>
            </w:r>
            <w:proofErr w:type="spellEnd"/>
            <w:r w:rsidRPr="00136E8A">
              <w:rPr>
                <w:lang w:val="es-EC"/>
              </w:rPr>
              <w:t xml:space="preserve"> y gráficos</w:t>
            </w:r>
          </w:p>
        </w:tc>
      </w:tr>
    </w:tbl>
    <w:p w14:paraId="3B092D25" w14:textId="527D610A" w:rsidR="00450583" w:rsidRPr="00136E8A" w:rsidRDefault="00136E8A">
      <w:pPr>
        <w:pStyle w:val="Ttulo1"/>
        <w:rPr>
          <w:lang w:val="es-EC"/>
        </w:rPr>
      </w:pPr>
      <w:bookmarkStart w:id="2" w:name="_Toc200719245"/>
      <w:r>
        <w:rPr>
          <w:lang w:val="es-EC"/>
        </w:rPr>
        <w:t>3</w:t>
      </w:r>
      <w:r w:rsidRPr="00136E8A">
        <w:rPr>
          <w:lang w:val="es-EC"/>
        </w:rPr>
        <w:t>. Tecnologías utilizadas</w:t>
      </w:r>
      <w:bookmarkEnd w:id="2"/>
    </w:p>
    <w:p w14:paraId="6A15A7E0" w14:textId="77777777" w:rsidR="00450583" w:rsidRPr="00136E8A" w:rsidRDefault="00136E8A">
      <w:pPr>
        <w:rPr>
          <w:lang w:val="es-EC"/>
        </w:rPr>
      </w:pPr>
      <w:r w:rsidRPr="00136E8A">
        <w:rPr>
          <w:lang w:val="es-EC"/>
        </w:rPr>
        <w:t>- Python 3.13</w:t>
      </w:r>
    </w:p>
    <w:p w14:paraId="5BD6287F" w14:textId="58D4250C" w:rsidR="00450583" w:rsidRPr="00136E8A" w:rsidRDefault="00136E8A">
      <w:pPr>
        <w:rPr>
          <w:lang w:val="es-EC"/>
        </w:rPr>
      </w:pPr>
      <w:r w:rsidRPr="00136E8A">
        <w:rPr>
          <w:lang w:val="es-EC"/>
        </w:rPr>
        <w:t xml:space="preserve">- Librerías: pandas, </w:t>
      </w:r>
      <w:proofErr w:type="spellStart"/>
      <w:r w:rsidRPr="00136E8A">
        <w:rPr>
          <w:lang w:val="es-EC"/>
        </w:rPr>
        <w:t>openpyxl</w:t>
      </w:r>
      <w:proofErr w:type="spellEnd"/>
      <w:r w:rsidRPr="00136E8A">
        <w:rPr>
          <w:lang w:val="es-EC"/>
        </w:rPr>
        <w:t xml:space="preserve">, </w:t>
      </w:r>
      <w:proofErr w:type="spellStart"/>
      <w:r w:rsidRPr="00136E8A">
        <w:rPr>
          <w:lang w:val="es-EC"/>
        </w:rPr>
        <w:t>sentence-transformers</w:t>
      </w:r>
      <w:proofErr w:type="spellEnd"/>
    </w:p>
    <w:p w14:paraId="41DC6E19" w14:textId="77777777" w:rsidR="00450583" w:rsidRPr="00136E8A" w:rsidRDefault="00136E8A">
      <w:pPr>
        <w:rPr>
          <w:lang w:val="es-EC"/>
        </w:rPr>
      </w:pPr>
      <w:r w:rsidRPr="00136E8A">
        <w:rPr>
          <w:lang w:val="es-EC"/>
        </w:rPr>
        <w:t>- Modelo de IA: paraphrase-MiniLM-L6-v2</w:t>
      </w:r>
    </w:p>
    <w:p w14:paraId="40788661" w14:textId="77777777" w:rsidR="00450583" w:rsidRPr="00136E8A" w:rsidRDefault="00136E8A">
      <w:pPr>
        <w:rPr>
          <w:lang w:val="es-EC"/>
        </w:rPr>
      </w:pPr>
      <w:r w:rsidRPr="00136E8A">
        <w:rPr>
          <w:lang w:val="es-EC"/>
        </w:rPr>
        <w:t xml:space="preserve">- </w:t>
      </w:r>
      <w:proofErr w:type="spellStart"/>
      <w:r w:rsidRPr="00136E8A">
        <w:rPr>
          <w:lang w:val="es-EC"/>
        </w:rPr>
        <w:t>Power</w:t>
      </w:r>
      <w:proofErr w:type="spellEnd"/>
      <w:r w:rsidRPr="00136E8A">
        <w:rPr>
          <w:lang w:val="es-EC"/>
        </w:rPr>
        <w:t xml:space="preserve"> BI Desktop</w:t>
      </w:r>
    </w:p>
    <w:p w14:paraId="6AC81426" w14:textId="77777777" w:rsidR="00450583" w:rsidRPr="00136E8A" w:rsidRDefault="00136E8A">
      <w:pPr>
        <w:rPr>
          <w:lang w:val="es-EC"/>
        </w:rPr>
      </w:pPr>
      <w:r w:rsidRPr="00136E8A">
        <w:rPr>
          <w:lang w:val="es-EC"/>
        </w:rPr>
        <w:t xml:space="preserve">- </w:t>
      </w:r>
      <w:proofErr w:type="spellStart"/>
      <w:r w:rsidRPr="00136E8A">
        <w:rPr>
          <w:lang w:val="es-EC"/>
        </w:rPr>
        <w:t>Dataset</w:t>
      </w:r>
      <w:proofErr w:type="spellEnd"/>
      <w:r w:rsidRPr="00136E8A">
        <w:rPr>
          <w:lang w:val="es-EC"/>
        </w:rPr>
        <w:t>: Oferta académica SENESCYT y carreras UTPL</w:t>
      </w:r>
    </w:p>
    <w:p w14:paraId="18B9D8A3" w14:textId="155CEC29" w:rsidR="00450583" w:rsidRPr="00136E8A" w:rsidRDefault="00136E8A">
      <w:pPr>
        <w:pStyle w:val="Ttulo1"/>
        <w:rPr>
          <w:lang w:val="es-EC"/>
        </w:rPr>
      </w:pPr>
      <w:bookmarkStart w:id="3" w:name="_Toc200719246"/>
      <w:r>
        <w:rPr>
          <w:lang w:val="es-EC"/>
        </w:rPr>
        <w:t>4</w:t>
      </w:r>
      <w:r w:rsidRPr="00136E8A">
        <w:rPr>
          <w:lang w:val="es-EC"/>
        </w:rPr>
        <w:t xml:space="preserve">. Proceso de </w:t>
      </w:r>
      <w:r w:rsidRPr="00136E8A">
        <w:rPr>
          <w:lang w:val="es-EC"/>
        </w:rPr>
        <w:t>limpieza de datos</w:t>
      </w:r>
      <w:bookmarkEnd w:id="3"/>
    </w:p>
    <w:p w14:paraId="2CB8AF2C" w14:textId="7925BF06" w:rsidR="00450583" w:rsidRDefault="00136E8A">
      <w:pPr>
        <w:rPr>
          <w:lang w:val="es-EC"/>
        </w:rPr>
      </w:pPr>
      <w:r>
        <w:rPr>
          <w:lang w:val="es-EC"/>
        </w:rPr>
        <w:t>S</w:t>
      </w:r>
      <w:r w:rsidRPr="00136E8A">
        <w:rPr>
          <w:lang w:val="es-EC"/>
        </w:rPr>
        <w:t>e establecieron encabezados correctos, se eliminaron registros nulos, se estandarizaron los nombres de columnas y se generaron identificadores únicos por carrera.</w:t>
      </w:r>
    </w:p>
    <w:p w14:paraId="381E366D" w14:textId="4600CB25" w:rsidR="00136E8A" w:rsidRDefault="00136E8A">
      <w:pPr>
        <w:rPr>
          <w:lang w:val="es-EC"/>
        </w:rPr>
      </w:pPr>
    </w:p>
    <w:p w14:paraId="277E2D93" w14:textId="084B0A27" w:rsidR="00136E8A" w:rsidRDefault="00136E8A">
      <w:pPr>
        <w:rPr>
          <w:lang w:val="es-EC"/>
        </w:rPr>
      </w:pPr>
    </w:p>
    <w:p w14:paraId="41D1373C" w14:textId="77777777" w:rsidR="00136E8A" w:rsidRPr="00136E8A" w:rsidRDefault="00136E8A">
      <w:pPr>
        <w:rPr>
          <w:lang w:val="es-EC"/>
        </w:rPr>
      </w:pPr>
    </w:p>
    <w:p w14:paraId="4424E92D" w14:textId="300CBF81" w:rsidR="00450583" w:rsidRPr="00136E8A" w:rsidRDefault="00136E8A">
      <w:pPr>
        <w:pStyle w:val="Ttulo1"/>
        <w:rPr>
          <w:lang w:val="es-EC"/>
        </w:rPr>
      </w:pPr>
      <w:bookmarkStart w:id="4" w:name="_Toc200719247"/>
      <w:r>
        <w:rPr>
          <w:lang w:val="es-EC"/>
        </w:rPr>
        <w:lastRenderedPageBreak/>
        <w:t>5</w:t>
      </w:r>
      <w:r w:rsidRPr="00136E8A">
        <w:rPr>
          <w:lang w:val="es-EC"/>
        </w:rPr>
        <w:t xml:space="preserve">. Capturas de </w:t>
      </w:r>
      <w:r w:rsidRPr="00136E8A">
        <w:rPr>
          <w:lang w:val="es-EC"/>
        </w:rPr>
        <w:t>pantalla del panel</w:t>
      </w:r>
      <w:bookmarkEnd w:id="4"/>
    </w:p>
    <w:p w14:paraId="70637BE2" w14:textId="2AE276A9" w:rsidR="00450583" w:rsidRDefault="00136E8A">
      <w:pPr>
        <w:rPr>
          <w:lang w:val="es-EC"/>
        </w:rPr>
      </w:pPr>
      <w:r w:rsidRPr="00136E8A">
        <w:rPr>
          <w:lang w:val="es-EC"/>
        </w:rPr>
        <w:t xml:space="preserve">- Página 1: Resumen General → </w:t>
      </w:r>
      <w:proofErr w:type="spellStart"/>
      <w:r w:rsidRPr="00136E8A">
        <w:rPr>
          <w:lang w:val="es-EC"/>
        </w:rPr>
        <w:t>KPIs</w:t>
      </w:r>
      <w:proofErr w:type="spellEnd"/>
      <w:r w:rsidRPr="00136E8A">
        <w:rPr>
          <w:lang w:val="es-EC"/>
        </w:rPr>
        <w:t>, gráfico por provincia y matriz de relación.</w:t>
      </w:r>
    </w:p>
    <w:p w14:paraId="4CEF04CA" w14:textId="663FC029" w:rsidR="00136E8A" w:rsidRPr="00136E8A" w:rsidRDefault="00136E8A">
      <w:pPr>
        <w:rPr>
          <w:lang w:val="es-EC"/>
        </w:rPr>
      </w:pPr>
      <w:r w:rsidRPr="00136E8A">
        <w:rPr>
          <w:lang w:val="es-EC"/>
        </w:rPr>
        <w:drawing>
          <wp:inline distT="0" distB="0" distL="0" distR="0" wp14:anchorId="36BBD3DD" wp14:editId="7C05E83C">
            <wp:extent cx="5486400" cy="29705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90E7" w14:textId="09AB4CAC" w:rsidR="00450583" w:rsidRDefault="00136E8A">
      <w:pPr>
        <w:rPr>
          <w:lang w:val="es-EC"/>
        </w:rPr>
      </w:pPr>
      <w:r w:rsidRPr="00136E8A">
        <w:rPr>
          <w:lang w:val="es-EC"/>
        </w:rPr>
        <w:t xml:space="preserve">- Página 2: Vista Interactiva → </w:t>
      </w:r>
      <w:proofErr w:type="spellStart"/>
      <w:r w:rsidRPr="00136E8A">
        <w:rPr>
          <w:lang w:val="es-EC"/>
        </w:rPr>
        <w:t>Segmentadores</w:t>
      </w:r>
      <w:proofErr w:type="spellEnd"/>
      <w:r w:rsidRPr="00136E8A">
        <w:rPr>
          <w:lang w:val="es-EC"/>
        </w:rPr>
        <w:t xml:space="preserve"> y gráficos por score.</w:t>
      </w:r>
    </w:p>
    <w:p w14:paraId="0BA9142A" w14:textId="0C1321C8" w:rsidR="00136E8A" w:rsidRDefault="00136E8A">
      <w:pPr>
        <w:rPr>
          <w:lang w:val="es-EC"/>
        </w:rPr>
      </w:pPr>
      <w:r w:rsidRPr="00136E8A">
        <w:rPr>
          <w:lang w:val="es-EC"/>
        </w:rPr>
        <w:drawing>
          <wp:inline distT="0" distB="0" distL="0" distR="0" wp14:anchorId="1343B28A" wp14:editId="08A44655">
            <wp:extent cx="5486400" cy="3106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A4A3" w14:textId="58EB9751" w:rsidR="00136E8A" w:rsidRDefault="00136E8A">
      <w:pPr>
        <w:rPr>
          <w:lang w:val="es-EC"/>
        </w:rPr>
      </w:pPr>
    </w:p>
    <w:p w14:paraId="6118D318" w14:textId="1067234D" w:rsidR="00136E8A" w:rsidRDefault="00136E8A">
      <w:pPr>
        <w:rPr>
          <w:lang w:val="es-EC"/>
        </w:rPr>
      </w:pPr>
    </w:p>
    <w:p w14:paraId="5FC203CF" w14:textId="77777777" w:rsidR="00136E8A" w:rsidRPr="00136E8A" w:rsidRDefault="00136E8A">
      <w:pPr>
        <w:rPr>
          <w:lang w:val="es-EC"/>
        </w:rPr>
      </w:pPr>
    </w:p>
    <w:p w14:paraId="6587B4E0" w14:textId="212AEBC5" w:rsidR="00450583" w:rsidRDefault="00136E8A">
      <w:pPr>
        <w:rPr>
          <w:lang w:val="es-EC"/>
        </w:rPr>
      </w:pPr>
      <w:r w:rsidRPr="00136E8A">
        <w:rPr>
          <w:lang w:val="es-EC"/>
        </w:rPr>
        <w:lastRenderedPageBreak/>
        <w:t>- Página 3: Análisis po</w:t>
      </w:r>
      <w:r w:rsidRPr="00136E8A">
        <w:rPr>
          <w:lang w:val="es-EC"/>
        </w:rPr>
        <w:t>r Carrera UTPL → Filtro individual y análisis de distribución.</w:t>
      </w:r>
    </w:p>
    <w:p w14:paraId="06A3A396" w14:textId="7BEBE834" w:rsidR="00136E8A" w:rsidRPr="00136E8A" w:rsidRDefault="00136E8A">
      <w:pPr>
        <w:rPr>
          <w:lang w:val="es-EC"/>
        </w:rPr>
      </w:pPr>
      <w:r w:rsidRPr="00136E8A">
        <w:rPr>
          <w:lang w:val="es-EC"/>
        </w:rPr>
        <w:drawing>
          <wp:inline distT="0" distB="0" distL="0" distR="0" wp14:anchorId="24381B43" wp14:editId="43464083">
            <wp:extent cx="5486400" cy="3152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CFBE" w14:textId="60FF1492" w:rsidR="00450583" w:rsidRPr="00136E8A" w:rsidRDefault="00136E8A">
      <w:pPr>
        <w:pStyle w:val="Ttulo1"/>
        <w:rPr>
          <w:lang w:val="es-EC"/>
        </w:rPr>
      </w:pPr>
      <w:bookmarkStart w:id="5" w:name="_Toc200719248"/>
      <w:r>
        <w:rPr>
          <w:lang w:val="es-EC"/>
        </w:rPr>
        <w:t>6</w:t>
      </w:r>
      <w:r w:rsidRPr="00136E8A">
        <w:rPr>
          <w:lang w:val="es-EC"/>
        </w:rPr>
        <w:t>. Enlaces relevantes</w:t>
      </w:r>
      <w:bookmarkEnd w:id="5"/>
    </w:p>
    <w:p w14:paraId="125861C0" w14:textId="77777777" w:rsidR="00450583" w:rsidRPr="00136E8A" w:rsidRDefault="00136E8A">
      <w:pPr>
        <w:rPr>
          <w:lang w:val="es-EC"/>
        </w:rPr>
      </w:pPr>
      <w:r w:rsidRPr="00136E8A">
        <w:rPr>
          <w:lang w:val="es-EC"/>
        </w:rPr>
        <w:t xml:space="preserve">• Link al panel en </w:t>
      </w:r>
      <w:proofErr w:type="spellStart"/>
      <w:r w:rsidRPr="00136E8A">
        <w:rPr>
          <w:lang w:val="es-EC"/>
        </w:rPr>
        <w:t>Power</w:t>
      </w:r>
      <w:proofErr w:type="spellEnd"/>
      <w:r w:rsidRPr="00136E8A">
        <w:rPr>
          <w:lang w:val="es-EC"/>
        </w:rPr>
        <w:t xml:space="preserve"> BI </w:t>
      </w:r>
      <w:proofErr w:type="spellStart"/>
      <w:r w:rsidRPr="00136E8A">
        <w:rPr>
          <w:lang w:val="es-EC"/>
        </w:rPr>
        <w:t>Service</w:t>
      </w:r>
      <w:proofErr w:type="spellEnd"/>
      <w:r w:rsidRPr="00136E8A">
        <w:rPr>
          <w:lang w:val="es-EC"/>
        </w:rPr>
        <w:t>: [URL]</w:t>
      </w:r>
    </w:p>
    <w:p w14:paraId="63AABF4A" w14:textId="77777777" w:rsidR="00450583" w:rsidRPr="00136E8A" w:rsidRDefault="00136E8A">
      <w:pPr>
        <w:rPr>
          <w:lang w:val="es-EC"/>
        </w:rPr>
      </w:pPr>
      <w:r w:rsidRPr="00136E8A">
        <w:rPr>
          <w:lang w:val="es-EC"/>
        </w:rPr>
        <w:t>• Link al repositorio GitHub: [URL]</w:t>
      </w:r>
    </w:p>
    <w:p w14:paraId="28797118" w14:textId="77777777" w:rsidR="00450583" w:rsidRPr="00136E8A" w:rsidRDefault="00136E8A">
      <w:pPr>
        <w:rPr>
          <w:lang w:val="es-EC"/>
        </w:rPr>
      </w:pPr>
      <w:r w:rsidRPr="00136E8A">
        <w:rPr>
          <w:lang w:val="es-EC"/>
        </w:rPr>
        <w:t>• Archivo Excel generado: resultado_semantico_mejorado.xlsx</w:t>
      </w:r>
    </w:p>
    <w:p w14:paraId="55F47F2F" w14:textId="04F70977" w:rsidR="00450583" w:rsidRPr="00136E8A" w:rsidRDefault="00136E8A">
      <w:pPr>
        <w:pStyle w:val="Ttulo1"/>
        <w:rPr>
          <w:lang w:val="es-EC"/>
        </w:rPr>
      </w:pPr>
      <w:bookmarkStart w:id="6" w:name="_Toc200719249"/>
      <w:r>
        <w:rPr>
          <w:lang w:val="es-EC"/>
        </w:rPr>
        <w:t>7</w:t>
      </w:r>
      <w:r w:rsidRPr="00136E8A">
        <w:rPr>
          <w:lang w:val="es-EC"/>
        </w:rPr>
        <w:t>. Conclusiones</w:t>
      </w:r>
      <w:bookmarkEnd w:id="6"/>
    </w:p>
    <w:p w14:paraId="1FC00345" w14:textId="77777777" w:rsidR="00450583" w:rsidRPr="00136E8A" w:rsidRDefault="00136E8A">
      <w:pPr>
        <w:rPr>
          <w:lang w:val="es-EC"/>
        </w:rPr>
      </w:pPr>
      <w:r w:rsidRPr="00136E8A">
        <w:rPr>
          <w:lang w:val="es-EC"/>
        </w:rPr>
        <w:t xml:space="preserve">El uso de </w:t>
      </w:r>
      <w:r w:rsidRPr="00136E8A">
        <w:rPr>
          <w:lang w:val="es-EC"/>
        </w:rPr>
        <w:t xml:space="preserve">modelos de lenguaje permite encontrar relaciones útiles entre carreras, incluso cuando los nombres varían. </w:t>
      </w:r>
      <w:proofErr w:type="spellStart"/>
      <w:r w:rsidRPr="00136E8A">
        <w:rPr>
          <w:lang w:val="es-EC"/>
        </w:rPr>
        <w:t>Power</w:t>
      </w:r>
      <w:proofErr w:type="spellEnd"/>
      <w:r w:rsidRPr="00136E8A">
        <w:rPr>
          <w:lang w:val="es-EC"/>
        </w:rPr>
        <w:t xml:space="preserve"> BI permitió construir una herramienta visual poderosa para explorar estos vínculos semánticos.</w:t>
      </w:r>
    </w:p>
    <w:p w14:paraId="244A35B3" w14:textId="7C4F6752" w:rsidR="00450583" w:rsidRPr="00136E8A" w:rsidRDefault="00136E8A">
      <w:pPr>
        <w:pStyle w:val="Ttulo1"/>
        <w:rPr>
          <w:lang w:val="es-EC"/>
        </w:rPr>
      </w:pPr>
      <w:bookmarkStart w:id="7" w:name="_Toc200719250"/>
      <w:r>
        <w:rPr>
          <w:lang w:val="es-EC"/>
        </w:rPr>
        <w:t>8</w:t>
      </w:r>
      <w:r w:rsidRPr="00136E8A">
        <w:rPr>
          <w:lang w:val="es-EC"/>
        </w:rPr>
        <w:t>. Recomendaciones</w:t>
      </w:r>
      <w:bookmarkEnd w:id="7"/>
    </w:p>
    <w:p w14:paraId="4DFAE061" w14:textId="77777777" w:rsidR="00450583" w:rsidRPr="00136E8A" w:rsidRDefault="00136E8A">
      <w:pPr>
        <w:rPr>
          <w:lang w:val="es-EC"/>
        </w:rPr>
      </w:pPr>
      <w:r w:rsidRPr="00136E8A">
        <w:rPr>
          <w:lang w:val="es-EC"/>
        </w:rPr>
        <w:t>Para mejorar la precisión, se</w:t>
      </w:r>
      <w:r w:rsidRPr="00136E8A">
        <w:rPr>
          <w:lang w:val="es-EC"/>
        </w:rPr>
        <w:t xml:space="preserve"> sugiere incluir descripciones detalladas de cada carrera. Además, se puede clasificar por campos disciplinarios para mejorar la agrupación semántica y reducir errores.</w:t>
      </w:r>
    </w:p>
    <w:p w14:paraId="2C7EC69A" w14:textId="36C92332" w:rsidR="00450583" w:rsidRPr="00136E8A" w:rsidRDefault="00136E8A">
      <w:pPr>
        <w:pStyle w:val="Ttulo1"/>
        <w:rPr>
          <w:lang w:val="es-EC"/>
        </w:rPr>
      </w:pPr>
      <w:bookmarkStart w:id="8" w:name="_Toc200719251"/>
      <w:r>
        <w:rPr>
          <w:lang w:val="es-EC"/>
        </w:rPr>
        <w:t>9</w:t>
      </w:r>
      <w:r w:rsidRPr="00136E8A">
        <w:rPr>
          <w:lang w:val="es-EC"/>
        </w:rPr>
        <w:t>. Bibliografía</w:t>
      </w:r>
      <w:bookmarkEnd w:id="8"/>
    </w:p>
    <w:p w14:paraId="1695C1DD" w14:textId="143382D6" w:rsidR="00450583" w:rsidRPr="00136E8A" w:rsidRDefault="00136E8A">
      <w:pPr>
        <w:rPr>
          <w:lang w:val="es-EC"/>
        </w:rPr>
      </w:pPr>
      <w:r w:rsidRPr="00136E8A">
        <w:rPr>
          <w:lang w:val="es-EC"/>
        </w:rPr>
        <w:t xml:space="preserve">- </w:t>
      </w:r>
      <w:proofErr w:type="spellStart"/>
      <w:r w:rsidRPr="00136E8A">
        <w:rPr>
          <w:lang w:val="es-EC"/>
        </w:rPr>
        <w:t>SentenceTransformers</w:t>
      </w:r>
      <w:proofErr w:type="spellEnd"/>
      <w:r w:rsidRPr="00136E8A">
        <w:rPr>
          <w:lang w:val="es-EC"/>
        </w:rPr>
        <w:t xml:space="preserve"> (https://www.sbert.net/)</w:t>
      </w:r>
      <w:r w:rsidRPr="00136E8A">
        <w:rPr>
          <w:lang w:val="es-EC"/>
        </w:rPr>
        <w:br/>
        <w:t xml:space="preserve">- </w:t>
      </w:r>
      <w:proofErr w:type="spellStart"/>
      <w:r w:rsidRPr="00136E8A">
        <w:rPr>
          <w:lang w:val="es-EC"/>
        </w:rPr>
        <w:t>Power</w:t>
      </w:r>
      <w:proofErr w:type="spellEnd"/>
      <w:r w:rsidRPr="00136E8A">
        <w:rPr>
          <w:lang w:val="es-EC"/>
        </w:rPr>
        <w:t xml:space="preserve"> BI </w:t>
      </w:r>
      <w:proofErr w:type="spellStart"/>
      <w:r w:rsidRPr="00136E8A">
        <w:rPr>
          <w:lang w:val="es-EC"/>
        </w:rPr>
        <w:t>Documentati</w:t>
      </w:r>
      <w:r w:rsidRPr="00136E8A">
        <w:rPr>
          <w:lang w:val="es-EC"/>
        </w:rPr>
        <w:t>on</w:t>
      </w:r>
      <w:proofErr w:type="spellEnd"/>
      <w:r w:rsidRPr="00136E8A">
        <w:rPr>
          <w:lang w:val="es-EC"/>
        </w:rPr>
        <w:t xml:space="preserve"> (https://learn.microsoft.com/en-us/power-bi/)</w:t>
      </w:r>
    </w:p>
    <w:sectPr w:rsidR="00450583" w:rsidRPr="00136E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6E8A"/>
    <w:rsid w:val="0015074B"/>
    <w:rsid w:val="0029639D"/>
    <w:rsid w:val="00326F90"/>
    <w:rsid w:val="004505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8D6486"/>
  <w14:defaultImageDpi w14:val="300"/>
  <w15:docId w15:val="{09F8F463-628D-46F4-9794-20D90B41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5oscura-nfasis1">
    <w:name w:val="Grid Table 5 Dark Accent 1"/>
    <w:basedOn w:val="Tablanormal"/>
    <w:uiPriority w:val="50"/>
    <w:rsid w:val="00136E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136E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36E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EDUARDO ESPINOSA SILVA</cp:lastModifiedBy>
  <cp:revision>2</cp:revision>
  <dcterms:created xsi:type="dcterms:W3CDTF">2025-06-13T20:15:00Z</dcterms:created>
  <dcterms:modified xsi:type="dcterms:W3CDTF">2025-06-13T20:15:00Z</dcterms:modified>
  <cp:category/>
</cp:coreProperties>
</file>